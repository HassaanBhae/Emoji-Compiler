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8F8EC" w14:textId="77777777" w:rsidR="00960BFE" w:rsidRDefault="00000000">
      <w:pPr>
        <w:pStyle w:val="Title"/>
      </w:pPr>
      <w:r>
        <w:t>FIRST and FOLLOW Sets</w:t>
      </w:r>
    </w:p>
    <w:p w14:paraId="17A23906" w14:textId="77777777" w:rsidR="00960BFE" w:rsidRDefault="00000000">
      <w:pPr>
        <w:pStyle w:val="Heading1"/>
      </w:pPr>
      <w:r>
        <w:t>FIRST Sets</w:t>
      </w:r>
    </w:p>
    <w:p w14:paraId="45725300" w14:textId="77777777" w:rsidR="00960BFE" w:rsidRDefault="00000000">
      <w:r>
        <w:t>&lt;program&gt; : &lt;dec&gt;, &lt;main&gt;</w:t>
      </w:r>
    </w:p>
    <w:p w14:paraId="4DE70D34" w14:textId="77777777" w:rsidR="00960BFE" w:rsidRDefault="00000000">
      <w:r>
        <w:t>&lt;main&gt; : main</w:t>
      </w:r>
    </w:p>
    <w:p w14:paraId="33F25471" w14:textId="77777777" w:rsidR="00960BFE" w:rsidRDefault="00000000">
      <w:r>
        <w:t>&lt;dec&gt; : public, private, DT, ID, ε</w:t>
      </w:r>
    </w:p>
    <w:p w14:paraId="729E30A4" w14:textId="77777777" w:rsidR="00960BFE" w:rsidRDefault="00000000">
      <w:r>
        <w:t>&lt;struct_dec&gt; : public, private</w:t>
      </w:r>
    </w:p>
    <w:p w14:paraId="39BCE942" w14:textId="77777777" w:rsidR="00960BFE" w:rsidRDefault="00000000">
      <w:r>
        <w:t>&lt;access_modifier&gt; : public, private</w:t>
      </w:r>
    </w:p>
    <w:p w14:paraId="1F4D4F30" w14:textId="77777777" w:rsidR="00960BFE" w:rsidRDefault="00000000">
      <w:r>
        <w:t>&lt;extends&gt; : extends, ε</w:t>
      </w:r>
    </w:p>
    <w:p w14:paraId="73E39F7A" w14:textId="77777777" w:rsidR="00960BFE" w:rsidRDefault="00000000">
      <w:r>
        <w:t>&lt;struct_body&gt; : DT, ID</w:t>
      </w:r>
    </w:p>
    <w:p w14:paraId="7E6A109D" w14:textId="77777777" w:rsidR="00960BFE" w:rsidRDefault="00000000">
      <w:r>
        <w:t>&lt;struct_body_tail&gt; : DT, ID, ε</w:t>
      </w:r>
    </w:p>
    <w:p w14:paraId="460C5CA2" w14:textId="77777777" w:rsidR="00960BFE" w:rsidRDefault="00000000">
      <w:r>
        <w:t>&lt;struct_chidlren&gt; : DT, ID</w:t>
      </w:r>
    </w:p>
    <w:p w14:paraId="177E7008" w14:textId="77777777" w:rsidR="00B23E7E" w:rsidRDefault="00B23E7E">
      <w:r>
        <w:t>&lt;interface&gt; : interface</w:t>
      </w:r>
    </w:p>
    <w:p w14:paraId="44AA9119" w14:textId="4CBB00C8" w:rsidR="00B23E7E" w:rsidRDefault="00B23E7E">
      <w:r>
        <w:t>&lt;interface</w:t>
      </w:r>
      <w:r>
        <w:t>_inherit</w:t>
      </w:r>
      <w:r>
        <w:t xml:space="preserve">&gt; : </w:t>
      </w:r>
      <w:r>
        <w:t xml:space="preserve">extends , </w:t>
      </w:r>
      <w:r>
        <w:t>ε</w:t>
      </w:r>
    </w:p>
    <w:p w14:paraId="30B380B1" w14:textId="2FAC1077" w:rsidR="00B23E7E" w:rsidRDefault="00B23E7E">
      <w:r>
        <w:t>&lt;interface_inherit</w:t>
      </w:r>
      <w:r>
        <w:t>2</w:t>
      </w:r>
      <w:r>
        <w:t xml:space="preserve">&gt; : </w:t>
      </w:r>
      <w:r>
        <w:t xml:space="preserve">, </w:t>
      </w:r>
      <w:r>
        <w:t xml:space="preserve"> ,</w:t>
      </w:r>
      <w:r>
        <w:t xml:space="preserve"> </w:t>
      </w:r>
      <w:r>
        <w:t xml:space="preserve"> ε</w:t>
      </w:r>
    </w:p>
    <w:p w14:paraId="67573B62" w14:textId="42168230" w:rsidR="00B23E7E" w:rsidRDefault="00B23E7E">
      <w:r w:rsidRPr="00B23E7E">
        <w:t>&lt;interface_body&gt; = =</w:t>
      </w:r>
      <w:r>
        <w:t xml:space="preserve"> </w:t>
      </w:r>
      <w:r w:rsidRPr="00B23E7E">
        <w:t xml:space="preserve">, </w:t>
      </w:r>
      <w:r>
        <w:t xml:space="preserve"> </w:t>
      </w:r>
      <w:r w:rsidRPr="00B23E7E">
        <w:t>;</w:t>
      </w:r>
      <w:r>
        <w:t xml:space="preserve"> </w:t>
      </w:r>
      <w:r w:rsidRPr="00B23E7E">
        <w:t>,</w:t>
      </w:r>
      <w:r>
        <w:t xml:space="preserve"> </w:t>
      </w:r>
      <w:r w:rsidRPr="00B23E7E">
        <w:t xml:space="preserve"> DT </w:t>
      </w:r>
    </w:p>
    <w:p w14:paraId="634A8798" w14:textId="77777777" w:rsidR="00960BFE" w:rsidRDefault="00000000">
      <w:r>
        <w:t>&lt;dt_decORfunc_dec&gt; : (, =, ;</w:t>
      </w:r>
    </w:p>
    <w:p w14:paraId="3D40BCC4" w14:textId="77777777" w:rsidR="00960BFE" w:rsidRDefault="00000000">
      <w:r>
        <w:t>&lt;func_dec&gt; : (</w:t>
      </w:r>
    </w:p>
    <w:p w14:paraId="77969047" w14:textId="77777777" w:rsidR="00960BFE" w:rsidRDefault="00000000">
      <w:r>
        <w:t>&lt;param_list&gt; : DT, ε</w:t>
      </w:r>
    </w:p>
    <w:p w14:paraId="6629F544" w14:textId="77777777" w:rsidR="00960BFE" w:rsidRDefault="00000000">
      <w:r>
        <w:t>&lt;param_list_tail&gt; : ,, ε</w:t>
      </w:r>
    </w:p>
    <w:p w14:paraId="72B32D1B" w14:textId="77777777" w:rsidR="00960BFE" w:rsidRDefault="00000000">
      <w:r>
        <w:t>&lt;param&gt; : DT</w:t>
      </w:r>
    </w:p>
    <w:p w14:paraId="5ED66B3A" w14:textId="77777777" w:rsidR="00960BFE" w:rsidRDefault="00000000">
      <w:r>
        <w:t>&lt;Body&gt; : {</w:t>
      </w:r>
    </w:p>
    <w:p w14:paraId="62DC8B2D" w14:textId="77777777" w:rsidR="00960BFE" w:rsidRDefault="00000000">
      <w:r>
        <w:t>&lt;Constructor&gt; : ID</w:t>
      </w:r>
    </w:p>
    <w:p w14:paraId="41D427E5" w14:textId="77777777" w:rsidR="00960BFE" w:rsidRDefault="00000000">
      <w:r>
        <w:t>&lt;dt_dec&gt; : =, ;, ε</w:t>
      </w:r>
    </w:p>
    <w:p w14:paraId="030B6146" w14:textId="77777777" w:rsidR="00960BFE" w:rsidRDefault="00000000">
      <w:r>
        <w:t>&lt;var_init&gt; : =, ε</w:t>
      </w:r>
    </w:p>
    <w:p w14:paraId="669F6F2D" w14:textId="77777777" w:rsidR="00960BFE" w:rsidRDefault="00000000">
      <w:r>
        <w:t>&lt;var_init_tail&gt; : ,, ε</w:t>
      </w:r>
    </w:p>
    <w:p w14:paraId="0D790CC3" w14:textId="77777777" w:rsidR="00960BFE" w:rsidRDefault="00000000">
      <w:r>
        <w:lastRenderedPageBreak/>
        <w:t>&lt;Const_or_ID&gt; : Const, ID</w:t>
      </w:r>
    </w:p>
    <w:p w14:paraId="47DC5D0F" w14:textId="377D3EA7" w:rsidR="006E074A" w:rsidRDefault="006E074A" w:rsidP="006E074A">
      <w:r>
        <w:t>&lt;array_dec&gt; = DT, ID</w:t>
      </w:r>
    </w:p>
    <w:p w14:paraId="6BEAE43C" w14:textId="2696A224" w:rsidR="006E074A" w:rsidRDefault="006E074A" w:rsidP="006E074A">
      <w:r>
        <w:t xml:space="preserve">&lt;arr_items&gt; = ID, </w:t>
      </w:r>
      <w:r>
        <w:t>Const</w:t>
      </w:r>
      <w:r>
        <w:t xml:space="preserve">, { </w:t>
      </w:r>
    </w:p>
    <w:p w14:paraId="2D42BF32" w14:textId="15A8BE41" w:rsidR="006E074A" w:rsidRDefault="006E074A" w:rsidP="006E074A">
      <w:r>
        <w:t>&lt;arr_items_tail&gt; =</w:t>
      </w:r>
      <w:r>
        <w:t xml:space="preserve"> </w:t>
      </w:r>
      <w:r>
        <w:t xml:space="preserve"> ,</w:t>
      </w:r>
      <w:r>
        <w:t xml:space="preserve">  </w:t>
      </w:r>
      <w:r>
        <w:t>,</w:t>
      </w:r>
      <w:r>
        <w:t xml:space="preserve"> </w:t>
      </w:r>
      <w:r>
        <w:t xml:space="preserve"> ε</w:t>
      </w:r>
    </w:p>
    <w:p w14:paraId="74AD9C21" w14:textId="6A5E2BDE" w:rsidR="006E074A" w:rsidRDefault="006E074A" w:rsidP="006E074A">
      <w:r>
        <w:t>&lt;arr_items_tail_prime&gt; = ,</w:t>
      </w:r>
    </w:p>
    <w:p w14:paraId="434B9C51" w14:textId="3F1F629C" w:rsidR="006E074A" w:rsidRDefault="006E074A" w:rsidP="006E074A">
      <w:r>
        <w:t>&lt;arr_item&gt; = ID, Const</w:t>
      </w:r>
      <w:r>
        <w:t xml:space="preserve"> </w:t>
      </w:r>
      <w:r>
        <w:t xml:space="preserve">, { </w:t>
      </w:r>
    </w:p>
    <w:p w14:paraId="46B8B2DB" w14:textId="3216BD82" w:rsidR="006E074A" w:rsidRDefault="006E074A" w:rsidP="006E074A">
      <w:r>
        <w:t xml:space="preserve">&lt;arr_row&gt; = { </w:t>
      </w:r>
    </w:p>
    <w:p w14:paraId="241C8A72" w14:textId="1688216F" w:rsidR="006E074A" w:rsidRDefault="006E074A" w:rsidP="006E074A">
      <w:r>
        <w:t>&lt;arr_type&gt;= DT, ID</w:t>
      </w:r>
    </w:p>
    <w:p w14:paraId="52A9B472" w14:textId="77777777" w:rsidR="00960BFE" w:rsidRDefault="00000000">
      <w:r>
        <w:t>&lt;SST&gt; : while, for, if, do, ID, try, throw, return, continue, break, DT, (</w:t>
      </w:r>
    </w:p>
    <w:p w14:paraId="537C4CCF" w14:textId="77777777" w:rsidR="00960BFE" w:rsidRDefault="00000000">
      <w:r>
        <w:t>&lt;MST&gt; : while, for, if, do, ID, try, throw, return, continue, break, DT, (, ε</w:t>
      </w:r>
    </w:p>
    <w:p w14:paraId="629B8168" w14:textId="77777777" w:rsidR="00960BFE" w:rsidRDefault="00000000">
      <w:r>
        <w:t>&lt;while_loop&gt; : while</w:t>
      </w:r>
    </w:p>
    <w:p w14:paraId="02C05551" w14:textId="77777777" w:rsidR="00960BFE" w:rsidRDefault="00000000">
      <w:r>
        <w:t>&lt;cond&gt; : Const, ID, (</w:t>
      </w:r>
    </w:p>
    <w:p w14:paraId="2795B26F" w14:textId="77777777" w:rsidR="00960BFE" w:rsidRDefault="00000000">
      <w:r>
        <w:t>&lt;ROP&gt; : RO1, RO2</w:t>
      </w:r>
    </w:p>
    <w:p w14:paraId="34EB1409" w14:textId="77777777" w:rsidR="00960BFE" w:rsidRDefault="00000000">
      <w:r>
        <w:t>&lt;loop_body&gt; : ;, &lt;SST&gt;, {</w:t>
      </w:r>
    </w:p>
    <w:p w14:paraId="396C613B" w14:textId="77777777" w:rsidR="00960BFE" w:rsidRDefault="00000000">
      <w:r>
        <w:t>&lt;for_loop&gt; : for</w:t>
      </w:r>
    </w:p>
    <w:p w14:paraId="0DDAE49C" w14:textId="77777777" w:rsidR="00960BFE" w:rsidRDefault="00000000">
      <w:r>
        <w:t>&lt;F1&gt; : DT, ID, ;</w:t>
      </w:r>
    </w:p>
    <w:p w14:paraId="2180F5C9" w14:textId="77777777" w:rsidR="00960BFE" w:rsidRDefault="00000000">
      <w:r>
        <w:t>&lt;F2&gt; : Const, ID, (, ε</w:t>
      </w:r>
    </w:p>
    <w:p w14:paraId="6B61F3F0" w14:textId="77777777" w:rsidR="00960BFE" w:rsidRDefault="00000000">
      <w:r>
        <w:t>&lt;F3&gt; : Expr, ε</w:t>
      </w:r>
    </w:p>
    <w:p w14:paraId="27D828D0" w14:textId="77777777" w:rsidR="00960BFE" w:rsidRDefault="00000000">
      <w:r>
        <w:t>&lt;ExprList&gt; : Expr</w:t>
      </w:r>
    </w:p>
    <w:p w14:paraId="2AA27953" w14:textId="77777777" w:rsidR="00960BFE" w:rsidRDefault="00000000">
      <w:r>
        <w:t>&lt;ExprListTail&gt; : Expr, ε</w:t>
      </w:r>
    </w:p>
    <w:p w14:paraId="36151CC0" w14:textId="77777777" w:rsidR="00960BFE" w:rsidRDefault="00000000">
      <w:r>
        <w:t>&lt;inc_dec&gt; : ID</w:t>
      </w:r>
    </w:p>
    <w:p w14:paraId="62FCC30C" w14:textId="77777777" w:rsidR="00960BFE" w:rsidRDefault="00000000">
      <w:r>
        <w:t>&lt;assign_st&gt; : ID</w:t>
      </w:r>
    </w:p>
    <w:p w14:paraId="15D38046" w14:textId="77777777" w:rsidR="00960BFE" w:rsidRDefault="00000000">
      <w:r>
        <w:t>&lt;assign_options&gt; : Const, ID, exp</w:t>
      </w:r>
    </w:p>
    <w:p w14:paraId="6DECB9E5" w14:textId="77777777" w:rsidR="00960BFE" w:rsidRDefault="00000000">
      <w:r>
        <w:t>&lt;if&gt; : if</w:t>
      </w:r>
    </w:p>
    <w:p w14:paraId="2DA4766F" w14:textId="77777777" w:rsidR="00960BFE" w:rsidRDefault="00000000">
      <w:r>
        <w:t>&lt;else&gt; : else, null</w:t>
      </w:r>
    </w:p>
    <w:p w14:paraId="19605E10" w14:textId="77777777" w:rsidR="00960BFE" w:rsidRDefault="00000000">
      <w:r>
        <w:t>&lt;do_while&gt; : do</w:t>
      </w:r>
    </w:p>
    <w:p w14:paraId="21054835" w14:textId="34333DA8" w:rsidR="00960BFE" w:rsidRDefault="00000000">
      <w:r>
        <w:lastRenderedPageBreak/>
        <w:t>&lt;this</w:t>
      </w:r>
      <w:r w:rsidR="003F0692">
        <w:t>_rule</w:t>
      </w:r>
      <w:r>
        <w:t>&gt; : this</w:t>
      </w:r>
    </w:p>
    <w:p w14:paraId="369B3240" w14:textId="32549ACF" w:rsidR="003F0692" w:rsidRPr="003F0692" w:rsidRDefault="003F0692">
      <w:pPr>
        <w:rPr>
          <w:bCs/>
          <w:sz w:val="18"/>
          <w:szCs w:val="18"/>
        </w:rPr>
      </w:pPr>
      <w:r w:rsidRPr="003F0692">
        <w:rPr>
          <w:rFonts w:ascii="Calibri" w:eastAsia="Calibri" w:hAnsi="Calibri" w:cs="Calibri"/>
          <w:bCs/>
          <w:szCs w:val="24"/>
        </w:rPr>
        <w:t>&lt;id_or_func_call&gt;</w:t>
      </w:r>
      <w:r>
        <w:rPr>
          <w:rFonts w:ascii="Calibri" w:eastAsia="Calibri" w:hAnsi="Calibri" w:cs="Calibri"/>
          <w:bCs/>
          <w:szCs w:val="24"/>
        </w:rPr>
        <w:t xml:space="preserve">: </w:t>
      </w:r>
      <w:r w:rsidRPr="003F0692">
        <w:rPr>
          <w:rFonts w:ascii="Calibri" w:eastAsia="Calibri" w:hAnsi="Calibri" w:cs="Calibri"/>
          <w:bCs/>
          <w:szCs w:val="24"/>
        </w:rPr>
        <w:t xml:space="preserve">ε, </w:t>
      </w:r>
      <w:r>
        <w:rPr>
          <w:rFonts w:ascii="Calibri" w:eastAsia="Calibri" w:hAnsi="Calibri" w:cs="Calibri"/>
          <w:bCs/>
          <w:szCs w:val="24"/>
        </w:rPr>
        <w:t>(</w:t>
      </w:r>
    </w:p>
    <w:p w14:paraId="62AFDC2A" w14:textId="77777777" w:rsidR="00960BFE" w:rsidRDefault="00000000">
      <w:r>
        <w:t>&lt;func_call&gt; : ID</w:t>
      </w:r>
    </w:p>
    <w:p w14:paraId="0F9E18F8" w14:textId="77777777" w:rsidR="00960BFE" w:rsidRDefault="00000000">
      <w:r>
        <w:t>&lt;arg_list&gt; : Const, ID, ε</w:t>
      </w:r>
    </w:p>
    <w:p w14:paraId="3F30902D" w14:textId="77777777" w:rsidR="00960BFE" w:rsidRDefault="00000000">
      <w:r>
        <w:t>&lt;arg_list_tail&gt; : ,, ε</w:t>
      </w:r>
    </w:p>
    <w:p w14:paraId="4517DD06" w14:textId="77777777" w:rsidR="00960BFE" w:rsidRDefault="00000000">
      <w:r>
        <w:t>&lt;arg&gt; : Const, ID</w:t>
      </w:r>
    </w:p>
    <w:p w14:paraId="3F86FE61" w14:textId="77777777" w:rsidR="00960BFE" w:rsidRDefault="00000000">
      <w:r>
        <w:t>&lt;Expr&gt; : AssignExpr</w:t>
      </w:r>
    </w:p>
    <w:p w14:paraId="38D9A8DA" w14:textId="77777777" w:rsidR="00960BFE" w:rsidRDefault="00000000">
      <w:r>
        <w:t>&lt;AssignExpr&gt; : OrExpr</w:t>
      </w:r>
    </w:p>
    <w:p w14:paraId="112F9654" w14:textId="77777777" w:rsidR="00960BFE" w:rsidRDefault="00000000">
      <w:r>
        <w:t>&lt;AssignExpr'&gt; : =, +=, -=, *=, /=, %=, ε</w:t>
      </w:r>
    </w:p>
    <w:p w14:paraId="69A6D3E7" w14:textId="77777777" w:rsidR="00960BFE" w:rsidRDefault="00000000">
      <w:r>
        <w:t>&lt;OrExpr&gt; : AndExpr</w:t>
      </w:r>
    </w:p>
    <w:p w14:paraId="401C3862" w14:textId="77777777" w:rsidR="00960BFE" w:rsidRDefault="00000000">
      <w:r>
        <w:t>&lt;OrExpr'&gt; : OR, ε</w:t>
      </w:r>
    </w:p>
    <w:p w14:paraId="15ABDDEC" w14:textId="77777777" w:rsidR="00960BFE" w:rsidRDefault="00000000">
      <w:r>
        <w:t>&lt;AndExpr&gt; : EqualityExpr</w:t>
      </w:r>
    </w:p>
    <w:p w14:paraId="7D6D63CC" w14:textId="77777777" w:rsidR="00960BFE" w:rsidRDefault="00000000">
      <w:r>
        <w:t>&lt;AndExpr'&gt; : AND, ε</w:t>
      </w:r>
    </w:p>
    <w:p w14:paraId="689A8ABC" w14:textId="77777777" w:rsidR="00960BFE" w:rsidRDefault="00000000">
      <w:r>
        <w:t>&lt;EqualityExpr&gt; : RelationalExpr</w:t>
      </w:r>
    </w:p>
    <w:p w14:paraId="0BC9316E" w14:textId="77777777" w:rsidR="00960BFE" w:rsidRDefault="00000000">
      <w:r>
        <w:t>&lt;EqualityExpr'&gt; : ==, !=, ε</w:t>
      </w:r>
    </w:p>
    <w:p w14:paraId="407A085A" w14:textId="77777777" w:rsidR="00960BFE" w:rsidRDefault="00000000">
      <w:r>
        <w:t>&lt;RelationalExpr&gt; : AdditiveExpr</w:t>
      </w:r>
    </w:p>
    <w:p w14:paraId="249F31CC" w14:textId="77777777" w:rsidR="00960BFE" w:rsidRDefault="00000000">
      <w:r>
        <w:t>&lt;RelationalExpr'&gt; : &lt;, &gt;, &lt;=, &gt;=, ε</w:t>
      </w:r>
    </w:p>
    <w:p w14:paraId="0A46356E" w14:textId="77777777" w:rsidR="00960BFE" w:rsidRDefault="00000000">
      <w:r>
        <w:t>&lt;AdditiveExpr&gt; : MultiplicativeExpr</w:t>
      </w:r>
    </w:p>
    <w:p w14:paraId="427C7A07" w14:textId="77777777" w:rsidR="00960BFE" w:rsidRDefault="00000000">
      <w:r>
        <w:t>&lt;AdditiveExpr'&gt; : +, -, ε</w:t>
      </w:r>
    </w:p>
    <w:p w14:paraId="3C6239CE" w14:textId="77777777" w:rsidR="00960BFE" w:rsidRDefault="00000000">
      <w:r>
        <w:t>&lt;MultiplicativeExpr&gt; : UnaryExpr</w:t>
      </w:r>
    </w:p>
    <w:p w14:paraId="1F5076D2" w14:textId="77777777" w:rsidR="00960BFE" w:rsidRDefault="00000000">
      <w:r>
        <w:t>&lt;MultiplicativeExpr'&gt; : *, /, %, ε</w:t>
      </w:r>
    </w:p>
    <w:p w14:paraId="6CEB07BD" w14:textId="77777777" w:rsidR="00960BFE" w:rsidRDefault="00000000">
      <w:r>
        <w:t>&lt;UnaryExpr&gt; : inc_dec, !, &lt;Primary&gt;</w:t>
      </w:r>
    </w:p>
    <w:p w14:paraId="0F94D95F" w14:textId="77777777" w:rsidR="00960BFE" w:rsidRDefault="00000000">
      <w:r>
        <w:t>&lt;Primary&gt; : PrimaryRef, Const, (, Ref, FuncCall, ArrayCall</w:t>
      </w:r>
    </w:p>
    <w:p w14:paraId="5C63C0CA" w14:textId="77777777" w:rsidR="00960BFE" w:rsidRDefault="00000000">
      <w:r>
        <w:t>&lt;return&gt; : return</w:t>
      </w:r>
    </w:p>
    <w:p w14:paraId="79E7F6D2" w14:textId="77777777" w:rsidR="00960BFE" w:rsidRDefault="00000000">
      <w:r>
        <w:t>&lt;return_options&gt; : ID, const, exp, null</w:t>
      </w:r>
    </w:p>
    <w:p w14:paraId="52F4D6A4" w14:textId="77777777" w:rsidR="00960BFE" w:rsidRDefault="00000000">
      <w:r>
        <w:t>&lt;continue&gt; : continue</w:t>
      </w:r>
    </w:p>
    <w:p w14:paraId="15DB3144" w14:textId="77777777" w:rsidR="00960BFE" w:rsidRDefault="00000000">
      <w:r>
        <w:lastRenderedPageBreak/>
        <w:t>&lt;break&gt; : break</w:t>
      </w:r>
    </w:p>
    <w:p w14:paraId="14FDAF75" w14:textId="77777777" w:rsidR="00960BFE" w:rsidRDefault="00000000">
      <w:r>
        <w:t>&lt;try&gt; : try</w:t>
      </w:r>
    </w:p>
    <w:p w14:paraId="6340E65B" w14:textId="77777777" w:rsidR="00960BFE" w:rsidRDefault="00000000">
      <w:r>
        <w:t>&lt;catch_list&gt; : catch</w:t>
      </w:r>
    </w:p>
    <w:p w14:paraId="4BD21C81" w14:textId="77777777" w:rsidR="00960BFE" w:rsidRDefault="00000000">
      <w:r>
        <w:t>&lt;catch_list_tail&gt; : catch, ε</w:t>
      </w:r>
    </w:p>
    <w:p w14:paraId="569C6CD5" w14:textId="77777777" w:rsidR="00960BFE" w:rsidRDefault="00000000">
      <w:r>
        <w:t>&lt;throw&gt; : throw</w:t>
      </w:r>
    </w:p>
    <w:p w14:paraId="4A081DC4" w14:textId="77777777" w:rsidR="00960BFE" w:rsidRDefault="00000000">
      <w:r>
        <w:t>&lt;throw_options&gt; : ID, Const, new</w:t>
      </w:r>
    </w:p>
    <w:p w14:paraId="346AC1BE" w14:textId="77777777" w:rsidR="00960BFE" w:rsidRDefault="00000000">
      <w:r>
        <w:t>&lt;const&gt; : int, float, char, string, bool</w:t>
      </w:r>
    </w:p>
    <w:p w14:paraId="7E97722F" w14:textId="77777777" w:rsidR="00960BFE" w:rsidRDefault="00000000">
      <w:pPr>
        <w:pStyle w:val="Heading1"/>
      </w:pPr>
      <w:r>
        <w:t>FOLLOW Sets</w:t>
      </w:r>
    </w:p>
    <w:p w14:paraId="13045EF3" w14:textId="77777777" w:rsidR="00960BFE" w:rsidRDefault="00000000">
      <w:r>
        <w:t>&lt;program&gt; : $</w:t>
      </w:r>
    </w:p>
    <w:p w14:paraId="29BB5D15" w14:textId="77777777" w:rsidR="00960BFE" w:rsidRDefault="00000000">
      <w:r>
        <w:t>&lt;main&gt; : public, private, DT, ID, $</w:t>
      </w:r>
    </w:p>
    <w:p w14:paraId="13EEA913" w14:textId="77777777" w:rsidR="00960BFE" w:rsidRDefault="00000000">
      <w:r>
        <w:t>&lt;dec&gt; : main, $</w:t>
      </w:r>
    </w:p>
    <w:p w14:paraId="45D90B74" w14:textId="77777777" w:rsidR="00960BFE" w:rsidRDefault="00000000">
      <w:r>
        <w:t>&lt;struct_dec&gt; : main, $</w:t>
      </w:r>
    </w:p>
    <w:p w14:paraId="32993AE8" w14:textId="77777777" w:rsidR="00960BFE" w:rsidRDefault="00000000">
      <w:r>
        <w:t>&lt;access_modifier&gt; : struct</w:t>
      </w:r>
    </w:p>
    <w:p w14:paraId="3B75A0FC" w14:textId="77777777" w:rsidR="00960BFE" w:rsidRDefault="00000000">
      <w:r>
        <w:t>&lt;extends&gt; : {</w:t>
      </w:r>
    </w:p>
    <w:p w14:paraId="2AADC10F" w14:textId="77777777" w:rsidR="00960BFE" w:rsidRDefault="00000000">
      <w:r>
        <w:t>&lt;struct_body&gt; : }</w:t>
      </w:r>
    </w:p>
    <w:p w14:paraId="66D42A4C" w14:textId="77777777" w:rsidR="00960BFE" w:rsidRDefault="00000000">
      <w:r>
        <w:t>&lt;struct_body_tail&gt; : }</w:t>
      </w:r>
    </w:p>
    <w:p w14:paraId="74679B3E" w14:textId="77777777" w:rsidR="00960BFE" w:rsidRDefault="00000000">
      <w:r>
        <w:t>&lt;struct_chidlren&gt; : DT, ID, }</w:t>
      </w:r>
    </w:p>
    <w:p w14:paraId="214A3A88" w14:textId="79D50451" w:rsidR="0048486B" w:rsidRPr="0048486B" w:rsidRDefault="0048486B" w:rsidP="0048486B">
      <w:pPr>
        <w:rPr>
          <w:lang w:val="en-PK"/>
        </w:rPr>
      </w:pPr>
      <w:r w:rsidRPr="0048486B">
        <w:rPr>
          <w:lang w:val="en-PK"/>
        </w:rPr>
        <w:t>&lt;interface&gt;</w:t>
      </w:r>
      <w:r w:rsidR="0076006E">
        <w:rPr>
          <w:lang w:val="en-PK"/>
        </w:rPr>
        <w:t xml:space="preserve"> </w:t>
      </w:r>
      <w:r w:rsidRPr="0048486B">
        <w:rPr>
          <w:lang w:val="en-PK"/>
        </w:rPr>
        <w:t>= $</w:t>
      </w:r>
    </w:p>
    <w:p w14:paraId="37B42B61" w14:textId="5B3E5F2B" w:rsidR="0048486B" w:rsidRPr="0048486B" w:rsidRDefault="0048486B" w:rsidP="0048486B">
      <w:pPr>
        <w:rPr>
          <w:lang w:val="en-PK"/>
        </w:rPr>
      </w:pPr>
      <w:r w:rsidRPr="0048486B">
        <w:rPr>
          <w:lang w:val="en-PK"/>
        </w:rPr>
        <w:t>&lt;interface_inherit&gt; = {</w:t>
      </w:r>
    </w:p>
    <w:p w14:paraId="15F0F604" w14:textId="56CB95CB" w:rsidR="0048486B" w:rsidRPr="0048486B" w:rsidRDefault="0048486B" w:rsidP="0048486B">
      <w:pPr>
        <w:rPr>
          <w:lang w:val="en-PK"/>
        </w:rPr>
      </w:pPr>
      <w:r w:rsidRPr="0048486B">
        <w:rPr>
          <w:lang w:val="en-PK"/>
        </w:rPr>
        <w:t>&lt;interface_inherit2&gt; = }</w:t>
      </w:r>
    </w:p>
    <w:p w14:paraId="03BBB158" w14:textId="6C1A64E4" w:rsidR="0048486B" w:rsidRPr="0048486B" w:rsidRDefault="0048486B">
      <w:pPr>
        <w:rPr>
          <w:lang w:val="en-PK"/>
        </w:rPr>
      </w:pPr>
      <w:r w:rsidRPr="0048486B">
        <w:rPr>
          <w:lang w:val="en-PK"/>
        </w:rPr>
        <w:t>&lt;interface_body&gt; = }</w:t>
      </w:r>
    </w:p>
    <w:p w14:paraId="45BBA078" w14:textId="77777777" w:rsidR="00960BFE" w:rsidRDefault="00000000">
      <w:r>
        <w:t>&lt;dt_decORfunc_dec&gt; : DT, ID, }</w:t>
      </w:r>
    </w:p>
    <w:p w14:paraId="4A07FAAD" w14:textId="77777777" w:rsidR="00960BFE" w:rsidRDefault="00000000">
      <w:r>
        <w:t>&lt;func_dec&gt; : DT, ID, }</w:t>
      </w:r>
    </w:p>
    <w:p w14:paraId="2F28ABF2" w14:textId="77777777" w:rsidR="00960BFE" w:rsidRDefault="00000000">
      <w:r>
        <w:t>&lt;param_list&gt; : )</w:t>
      </w:r>
    </w:p>
    <w:p w14:paraId="4659285F" w14:textId="77777777" w:rsidR="00960BFE" w:rsidRDefault="00000000">
      <w:r>
        <w:t>&lt;param_list_tail&gt; : )</w:t>
      </w:r>
    </w:p>
    <w:p w14:paraId="656EACF6" w14:textId="77777777" w:rsidR="00960BFE" w:rsidRDefault="00000000">
      <w:r>
        <w:t>&lt;param&gt; : ,, )</w:t>
      </w:r>
    </w:p>
    <w:p w14:paraId="61EE3B26" w14:textId="77777777" w:rsidR="00960BFE" w:rsidRDefault="00000000">
      <w:r>
        <w:lastRenderedPageBreak/>
        <w:t>&lt;Body&gt; : DT, ID, }</w:t>
      </w:r>
    </w:p>
    <w:p w14:paraId="0B5FFC39" w14:textId="77777777" w:rsidR="00960BFE" w:rsidRDefault="00000000">
      <w:r>
        <w:t>&lt;Constructor&gt; : DT, ID, }</w:t>
      </w:r>
    </w:p>
    <w:p w14:paraId="7C5BBAE5" w14:textId="77777777" w:rsidR="00960BFE" w:rsidRDefault="00000000">
      <w:r>
        <w:t>&lt;dt_dec&gt; : while, for, if, do, ID, try, throw, return, continue, break, DT, (, }</w:t>
      </w:r>
    </w:p>
    <w:p w14:paraId="661DD920" w14:textId="77777777" w:rsidR="00960BFE" w:rsidRDefault="00000000">
      <w:r>
        <w:t>&lt;var_init&gt; : ,, ;</w:t>
      </w:r>
    </w:p>
    <w:p w14:paraId="221F9D3C" w14:textId="77777777" w:rsidR="00960BFE" w:rsidRDefault="00000000">
      <w:r>
        <w:t>&lt;var_init_tail&gt; : ;</w:t>
      </w:r>
    </w:p>
    <w:p w14:paraId="31DFBCE5" w14:textId="77777777" w:rsidR="00960BFE" w:rsidRDefault="00000000">
      <w:r>
        <w:t>&lt;Const_or_ID&gt; : ,, ;, ), RO1, RO2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5"/>
        <w:gridCol w:w="134"/>
      </w:tblGrid>
      <w:tr w:rsidR="006D2CF5" w:rsidRPr="006D2CF5" w14:paraId="7C62B821" w14:textId="77777777" w:rsidTr="006D2C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192C6" w14:textId="77777777" w:rsidR="006D2CF5" w:rsidRPr="006D2CF5" w:rsidRDefault="006D2CF5" w:rsidP="006D2CF5">
            <w:pPr>
              <w:rPr>
                <w:lang w:val="en-PK"/>
              </w:rPr>
            </w:pPr>
            <w:r w:rsidRPr="006D2CF5">
              <w:rPr>
                <w:lang w:val="en-PK"/>
              </w:rPr>
              <w:t>&lt;array_dec&gt;</w:t>
            </w:r>
          </w:p>
        </w:tc>
        <w:tc>
          <w:tcPr>
            <w:tcW w:w="0" w:type="auto"/>
            <w:vAlign w:val="center"/>
            <w:hideMark/>
          </w:tcPr>
          <w:p w14:paraId="5F989A42" w14:textId="68A5E2AC" w:rsidR="006D2CF5" w:rsidRPr="006D2CF5" w:rsidRDefault="006D2CF5" w:rsidP="006D2CF5">
            <w:pPr>
              <w:rPr>
                <w:lang w:val="en-PK"/>
              </w:rPr>
            </w:pPr>
            <w:r w:rsidRPr="006D2CF5">
              <w:rPr>
                <w:lang w:val="en-PK"/>
              </w:rPr>
              <w:t>;</w:t>
            </w:r>
          </w:p>
        </w:tc>
      </w:tr>
    </w:tbl>
    <w:p w14:paraId="723EC83D" w14:textId="77777777" w:rsidR="006D2CF5" w:rsidRPr="006D2CF5" w:rsidRDefault="006D2CF5" w:rsidP="006D2CF5">
      <w:pPr>
        <w:rPr>
          <w:vanish/>
          <w:lang w:val="en-P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5"/>
        <w:gridCol w:w="1297"/>
      </w:tblGrid>
      <w:tr w:rsidR="006D2CF5" w:rsidRPr="006D2CF5" w14:paraId="2A499B20" w14:textId="77777777" w:rsidTr="006D2C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4CEE8" w14:textId="77777777" w:rsidR="006D2CF5" w:rsidRPr="006D2CF5" w:rsidRDefault="006D2CF5" w:rsidP="006D2CF5">
            <w:pPr>
              <w:rPr>
                <w:lang w:val="en-PK"/>
              </w:rPr>
            </w:pPr>
            <w:r w:rsidRPr="006D2CF5">
              <w:rPr>
                <w:lang w:val="en-PK"/>
              </w:rPr>
              <w:t>&lt;arr_type&gt;</w:t>
            </w:r>
          </w:p>
        </w:tc>
        <w:tc>
          <w:tcPr>
            <w:tcW w:w="0" w:type="auto"/>
            <w:vAlign w:val="center"/>
            <w:hideMark/>
          </w:tcPr>
          <w:p w14:paraId="00D29924" w14:textId="6DBA63AF" w:rsidR="006D2CF5" w:rsidRPr="006D2CF5" w:rsidRDefault="006D2CF5" w:rsidP="006D2CF5">
            <w:pPr>
              <w:rPr>
                <w:lang w:val="en-PK"/>
              </w:rPr>
            </w:pPr>
            <w:r w:rsidRPr="006D2CF5">
              <w:rPr>
                <w:lang w:val="en-PK"/>
              </w:rPr>
              <w:t>Const, ID, {</w:t>
            </w:r>
            <w:r>
              <w:rPr>
                <w:lang w:val="en-PK"/>
              </w:rPr>
              <w:t xml:space="preserve"> </w:t>
            </w:r>
            <w:r w:rsidRPr="006D2CF5">
              <w:rPr>
                <w:lang w:val="en-PK"/>
              </w:rPr>
              <w:t>, ;</w:t>
            </w:r>
          </w:p>
        </w:tc>
      </w:tr>
    </w:tbl>
    <w:p w14:paraId="64D0D212" w14:textId="77777777" w:rsidR="006D2CF5" w:rsidRPr="006D2CF5" w:rsidRDefault="006D2CF5" w:rsidP="006D2CF5">
      <w:pPr>
        <w:rPr>
          <w:vanish/>
          <w:lang w:val="en-P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1"/>
        <w:gridCol w:w="134"/>
      </w:tblGrid>
      <w:tr w:rsidR="006D2CF5" w:rsidRPr="006D2CF5" w14:paraId="54BA1B01" w14:textId="77777777" w:rsidTr="006D2C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7F1C4" w14:textId="77777777" w:rsidR="006D2CF5" w:rsidRPr="006D2CF5" w:rsidRDefault="006D2CF5" w:rsidP="006D2CF5">
            <w:pPr>
              <w:rPr>
                <w:lang w:val="en-PK"/>
              </w:rPr>
            </w:pPr>
            <w:r w:rsidRPr="006D2CF5">
              <w:rPr>
                <w:lang w:val="en-PK"/>
              </w:rPr>
              <w:t>&lt;arr_items&gt;</w:t>
            </w:r>
          </w:p>
        </w:tc>
        <w:tc>
          <w:tcPr>
            <w:tcW w:w="0" w:type="auto"/>
            <w:vAlign w:val="center"/>
            <w:hideMark/>
          </w:tcPr>
          <w:p w14:paraId="43A2B9AE" w14:textId="6597CA5B" w:rsidR="006D2CF5" w:rsidRPr="006D2CF5" w:rsidRDefault="006D2CF5" w:rsidP="006D2CF5">
            <w:pPr>
              <w:rPr>
                <w:lang w:val="en-PK"/>
              </w:rPr>
            </w:pPr>
            <w:r w:rsidRPr="006D2CF5">
              <w:rPr>
                <w:lang w:val="en-PK"/>
              </w:rPr>
              <w:t>;</w:t>
            </w:r>
          </w:p>
        </w:tc>
      </w:tr>
    </w:tbl>
    <w:p w14:paraId="02AAEA8E" w14:textId="77777777" w:rsidR="006D2CF5" w:rsidRPr="006D2CF5" w:rsidRDefault="006D2CF5" w:rsidP="006D2CF5">
      <w:pPr>
        <w:rPr>
          <w:vanish/>
          <w:lang w:val="en-P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5"/>
        <w:gridCol w:w="134"/>
      </w:tblGrid>
      <w:tr w:rsidR="006D2CF5" w:rsidRPr="006D2CF5" w14:paraId="410E58B4" w14:textId="77777777" w:rsidTr="006D2C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5005B" w14:textId="77777777" w:rsidR="006D2CF5" w:rsidRPr="006D2CF5" w:rsidRDefault="006D2CF5" w:rsidP="006D2CF5">
            <w:pPr>
              <w:rPr>
                <w:lang w:val="en-PK"/>
              </w:rPr>
            </w:pPr>
            <w:r w:rsidRPr="006D2CF5">
              <w:rPr>
                <w:lang w:val="en-PK"/>
              </w:rPr>
              <w:t>&lt;arr_items_tail&gt;</w:t>
            </w:r>
          </w:p>
        </w:tc>
        <w:tc>
          <w:tcPr>
            <w:tcW w:w="0" w:type="auto"/>
            <w:vAlign w:val="center"/>
            <w:hideMark/>
          </w:tcPr>
          <w:p w14:paraId="5F1B9ACB" w14:textId="6E2C7C37" w:rsidR="006D2CF5" w:rsidRPr="006D2CF5" w:rsidRDefault="006D2CF5" w:rsidP="006D2CF5">
            <w:pPr>
              <w:rPr>
                <w:lang w:val="en-PK"/>
              </w:rPr>
            </w:pPr>
            <w:r w:rsidRPr="006D2CF5">
              <w:rPr>
                <w:lang w:val="en-PK"/>
              </w:rPr>
              <w:t>;</w:t>
            </w:r>
          </w:p>
        </w:tc>
      </w:tr>
    </w:tbl>
    <w:p w14:paraId="5E6DCE00" w14:textId="77777777" w:rsidR="006D2CF5" w:rsidRPr="006D2CF5" w:rsidRDefault="006D2CF5" w:rsidP="006D2CF5">
      <w:pPr>
        <w:rPr>
          <w:vanish/>
          <w:lang w:val="en-P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1"/>
        <w:gridCol w:w="134"/>
      </w:tblGrid>
      <w:tr w:rsidR="006D2CF5" w:rsidRPr="006D2CF5" w14:paraId="34C0E341" w14:textId="77777777" w:rsidTr="006D2C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4C352" w14:textId="77777777" w:rsidR="006D2CF5" w:rsidRPr="006D2CF5" w:rsidRDefault="006D2CF5" w:rsidP="006D2CF5">
            <w:pPr>
              <w:rPr>
                <w:lang w:val="en-PK"/>
              </w:rPr>
            </w:pPr>
            <w:r w:rsidRPr="006D2CF5">
              <w:rPr>
                <w:lang w:val="en-PK"/>
              </w:rPr>
              <w:t>&lt;arr_items_tail_prime&gt;</w:t>
            </w:r>
          </w:p>
        </w:tc>
        <w:tc>
          <w:tcPr>
            <w:tcW w:w="0" w:type="auto"/>
            <w:vAlign w:val="center"/>
            <w:hideMark/>
          </w:tcPr>
          <w:p w14:paraId="4145FB27" w14:textId="70DB53E5" w:rsidR="006D2CF5" w:rsidRPr="006D2CF5" w:rsidRDefault="006D2CF5" w:rsidP="006D2CF5">
            <w:pPr>
              <w:rPr>
                <w:lang w:val="en-PK"/>
              </w:rPr>
            </w:pPr>
            <w:r w:rsidRPr="006D2CF5">
              <w:rPr>
                <w:lang w:val="en-PK"/>
              </w:rPr>
              <w:t>;</w:t>
            </w:r>
          </w:p>
        </w:tc>
      </w:tr>
    </w:tbl>
    <w:p w14:paraId="66DB1784" w14:textId="77777777" w:rsidR="006D2CF5" w:rsidRPr="006D2CF5" w:rsidRDefault="006D2CF5" w:rsidP="006D2CF5">
      <w:pPr>
        <w:rPr>
          <w:vanish/>
          <w:lang w:val="en-P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6"/>
        <w:gridCol w:w="418"/>
      </w:tblGrid>
      <w:tr w:rsidR="006D2CF5" w:rsidRPr="006D2CF5" w14:paraId="646D0C8C" w14:textId="77777777" w:rsidTr="006D2C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21A29" w14:textId="77777777" w:rsidR="006D2CF5" w:rsidRPr="006D2CF5" w:rsidRDefault="006D2CF5" w:rsidP="006D2CF5">
            <w:pPr>
              <w:rPr>
                <w:lang w:val="en-PK"/>
              </w:rPr>
            </w:pPr>
            <w:r w:rsidRPr="006D2CF5">
              <w:rPr>
                <w:lang w:val="en-PK"/>
              </w:rPr>
              <w:t>&lt;arr_item&gt;</w:t>
            </w:r>
          </w:p>
        </w:tc>
        <w:tc>
          <w:tcPr>
            <w:tcW w:w="0" w:type="auto"/>
            <w:vAlign w:val="center"/>
            <w:hideMark/>
          </w:tcPr>
          <w:p w14:paraId="7D5296B8" w14:textId="301A8FE7" w:rsidR="006D2CF5" w:rsidRPr="006D2CF5" w:rsidRDefault="006D2CF5" w:rsidP="006D2CF5">
            <w:pPr>
              <w:rPr>
                <w:lang w:val="en-PK"/>
              </w:rPr>
            </w:pPr>
            <w:r w:rsidRPr="006D2CF5">
              <w:rPr>
                <w:lang w:val="en-PK"/>
              </w:rPr>
              <w:t xml:space="preserve">, </w:t>
            </w:r>
            <w:r>
              <w:rPr>
                <w:lang w:val="en-PK"/>
              </w:rPr>
              <w:t xml:space="preserve"> </w:t>
            </w:r>
            <w:r w:rsidRPr="006D2CF5">
              <w:rPr>
                <w:lang w:val="en-PK"/>
              </w:rPr>
              <w:t xml:space="preserve">, </w:t>
            </w:r>
            <w:r>
              <w:rPr>
                <w:lang w:val="en-PK"/>
              </w:rPr>
              <w:t xml:space="preserve"> </w:t>
            </w:r>
            <w:r w:rsidRPr="006D2CF5">
              <w:rPr>
                <w:lang w:val="en-PK"/>
              </w:rPr>
              <w:t>;</w:t>
            </w:r>
          </w:p>
        </w:tc>
      </w:tr>
    </w:tbl>
    <w:p w14:paraId="468752DE" w14:textId="77777777" w:rsidR="006D2CF5" w:rsidRPr="006D2CF5" w:rsidRDefault="006D2CF5" w:rsidP="006D2CF5">
      <w:pPr>
        <w:rPr>
          <w:vanish/>
          <w:lang w:val="en-P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8"/>
        <w:gridCol w:w="418"/>
      </w:tblGrid>
      <w:tr w:rsidR="006D2CF5" w:rsidRPr="006D2CF5" w14:paraId="3C54E38F" w14:textId="77777777" w:rsidTr="006D2C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82D9BA" w14:textId="77777777" w:rsidR="006D2CF5" w:rsidRPr="006D2CF5" w:rsidRDefault="006D2CF5" w:rsidP="006D2CF5">
            <w:pPr>
              <w:rPr>
                <w:lang w:val="en-PK"/>
              </w:rPr>
            </w:pPr>
            <w:r w:rsidRPr="006D2CF5">
              <w:rPr>
                <w:lang w:val="en-PK"/>
              </w:rPr>
              <w:t>&lt;arr_row&gt;</w:t>
            </w:r>
          </w:p>
        </w:tc>
        <w:tc>
          <w:tcPr>
            <w:tcW w:w="0" w:type="auto"/>
            <w:vAlign w:val="center"/>
            <w:hideMark/>
          </w:tcPr>
          <w:p w14:paraId="46E78E8F" w14:textId="462B5D47" w:rsidR="006D2CF5" w:rsidRPr="006D2CF5" w:rsidRDefault="006D2CF5" w:rsidP="006D2CF5">
            <w:pPr>
              <w:rPr>
                <w:lang w:val="en-PK"/>
              </w:rPr>
            </w:pPr>
            <w:r w:rsidRPr="006D2CF5">
              <w:rPr>
                <w:lang w:val="en-PK"/>
              </w:rPr>
              <w:t>,</w:t>
            </w:r>
            <w:r>
              <w:rPr>
                <w:lang w:val="en-PK"/>
              </w:rPr>
              <w:t xml:space="preserve"> </w:t>
            </w:r>
            <w:r w:rsidRPr="006D2CF5">
              <w:rPr>
                <w:lang w:val="en-PK"/>
              </w:rPr>
              <w:t xml:space="preserve"> ,</w:t>
            </w:r>
            <w:r>
              <w:rPr>
                <w:lang w:val="en-PK"/>
              </w:rPr>
              <w:t xml:space="preserve"> </w:t>
            </w:r>
            <w:r w:rsidRPr="006D2CF5">
              <w:rPr>
                <w:lang w:val="en-PK"/>
              </w:rPr>
              <w:t xml:space="preserve"> ;</w:t>
            </w:r>
          </w:p>
        </w:tc>
      </w:tr>
    </w:tbl>
    <w:p w14:paraId="1FAAB619" w14:textId="77777777" w:rsidR="006D2CF5" w:rsidRPr="006D2CF5" w:rsidRDefault="006D2CF5" w:rsidP="006D2CF5">
      <w:pPr>
        <w:rPr>
          <w:vanish/>
          <w:lang w:val="en-P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418"/>
      </w:tblGrid>
      <w:tr w:rsidR="006D2CF5" w:rsidRPr="006D2CF5" w14:paraId="137A6E1A" w14:textId="77777777" w:rsidTr="006D2C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8AC0E" w14:textId="77777777" w:rsidR="006D2CF5" w:rsidRPr="006D2CF5" w:rsidRDefault="006D2CF5" w:rsidP="006D2CF5">
            <w:pPr>
              <w:rPr>
                <w:lang w:val="en-PK"/>
              </w:rPr>
            </w:pPr>
            <w:r w:rsidRPr="006D2CF5">
              <w:rPr>
                <w:lang w:val="en-PK"/>
              </w:rPr>
              <w:t>&lt;Const_or_ID&gt;</w:t>
            </w:r>
          </w:p>
        </w:tc>
        <w:tc>
          <w:tcPr>
            <w:tcW w:w="0" w:type="auto"/>
            <w:vAlign w:val="center"/>
            <w:hideMark/>
          </w:tcPr>
          <w:p w14:paraId="148D8029" w14:textId="25365F39" w:rsidR="006D2CF5" w:rsidRPr="006D2CF5" w:rsidRDefault="006D2CF5" w:rsidP="006D2CF5">
            <w:pPr>
              <w:rPr>
                <w:lang w:val="en-PK"/>
              </w:rPr>
            </w:pPr>
            <w:r w:rsidRPr="006D2CF5">
              <w:rPr>
                <w:lang w:val="en-PK"/>
              </w:rPr>
              <w:t xml:space="preserve">, </w:t>
            </w:r>
            <w:r>
              <w:rPr>
                <w:lang w:val="en-PK"/>
              </w:rPr>
              <w:t xml:space="preserve"> </w:t>
            </w:r>
            <w:r w:rsidRPr="006D2CF5">
              <w:rPr>
                <w:lang w:val="en-PK"/>
              </w:rPr>
              <w:t xml:space="preserve">, </w:t>
            </w:r>
            <w:r>
              <w:rPr>
                <w:lang w:val="en-PK"/>
              </w:rPr>
              <w:t xml:space="preserve"> </w:t>
            </w:r>
            <w:r w:rsidRPr="006D2CF5">
              <w:rPr>
                <w:lang w:val="en-PK"/>
              </w:rPr>
              <w:t>;</w:t>
            </w:r>
          </w:p>
        </w:tc>
      </w:tr>
    </w:tbl>
    <w:p w14:paraId="16DDF603" w14:textId="77777777" w:rsidR="00960BFE" w:rsidRDefault="00000000">
      <w:r>
        <w:t>&lt;arr_type&gt; : ID</w:t>
      </w:r>
    </w:p>
    <w:p w14:paraId="5C338610" w14:textId="77777777" w:rsidR="00960BFE" w:rsidRDefault="00000000">
      <w:r>
        <w:t>&lt;arr_const_or_id&gt; : }</w:t>
      </w:r>
    </w:p>
    <w:p w14:paraId="3FAAFDC3" w14:textId="77777777" w:rsidR="00960BFE" w:rsidRDefault="00000000">
      <w:r>
        <w:t>&lt;SST&gt; : while, for, if, do, ID, try, throw, return, continue, break, DT, (, }</w:t>
      </w:r>
    </w:p>
    <w:p w14:paraId="1DD5F58A" w14:textId="77777777" w:rsidR="00960BFE" w:rsidRDefault="00000000">
      <w:r>
        <w:t>&lt;MST&gt; : }</w:t>
      </w:r>
    </w:p>
    <w:p w14:paraId="34395E7D" w14:textId="77777777" w:rsidR="00960BFE" w:rsidRDefault="00000000">
      <w:r>
        <w:t>&lt;while_loop&gt; : while, for, if, do, ID, try, throw, return, continue, break, DT, (, }</w:t>
      </w:r>
    </w:p>
    <w:p w14:paraId="17EAB376" w14:textId="77777777" w:rsidR="00960BFE" w:rsidRDefault="00000000">
      <w:r>
        <w:t>&lt;cond&gt; : )</w:t>
      </w:r>
    </w:p>
    <w:p w14:paraId="21F36560" w14:textId="77777777" w:rsidR="00960BFE" w:rsidRDefault="00000000">
      <w:r>
        <w:t>&lt;ROP&gt; : Const, ID</w:t>
      </w:r>
    </w:p>
    <w:p w14:paraId="1184CD7F" w14:textId="77777777" w:rsidR="00960BFE" w:rsidRDefault="00000000">
      <w:r>
        <w:t>&lt;loop_body&gt; : while, for, if, do, ID, try, throw, return, continue, break, DT, (, }</w:t>
      </w:r>
    </w:p>
    <w:p w14:paraId="2ECC4EC4" w14:textId="77777777" w:rsidR="00960BFE" w:rsidRDefault="00000000">
      <w:r>
        <w:t>&lt;for_loop&gt; : while, for, if, do, ID, try, throw, return, continue, break, DT, (, }</w:t>
      </w:r>
    </w:p>
    <w:p w14:paraId="6EF66F92" w14:textId="77777777" w:rsidR="00960BFE" w:rsidRDefault="00000000">
      <w:r>
        <w:t>&lt;F1&gt; : ;</w:t>
      </w:r>
    </w:p>
    <w:p w14:paraId="7F2320FB" w14:textId="77777777" w:rsidR="00960BFE" w:rsidRDefault="00000000">
      <w:r>
        <w:t>&lt;F2&gt; : ;</w:t>
      </w:r>
    </w:p>
    <w:p w14:paraId="01B54196" w14:textId="77777777" w:rsidR="00960BFE" w:rsidRDefault="00000000">
      <w:r>
        <w:lastRenderedPageBreak/>
        <w:t>&lt;F3&gt; : )</w:t>
      </w:r>
    </w:p>
    <w:p w14:paraId="21A1C979" w14:textId="77777777" w:rsidR="00960BFE" w:rsidRDefault="00000000">
      <w:r>
        <w:t>&lt;ExprList&gt; : )</w:t>
      </w:r>
    </w:p>
    <w:p w14:paraId="56BAE05A" w14:textId="77777777" w:rsidR="00960BFE" w:rsidRDefault="00000000">
      <w:r>
        <w:t>&lt;ExprListTail&gt; : )</w:t>
      </w:r>
    </w:p>
    <w:p w14:paraId="5A3DD2C8" w14:textId="77777777" w:rsidR="00960BFE" w:rsidRDefault="00000000">
      <w:r>
        <w:t>&lt;inc_dec&gt; : Const, ID</w:t>
      </w:r>
    </w:p>
    <w:p w14:paraId="10CC26B0" w14:textId="77777777" w:rsidR="00960BFE" w:rsidRDefault="00000000">
      <w:r>
        <w:t>&lt;assign_st&gt; : while, for, if, do, ID, try, throw, return, continue, break, DT, (, }</w:t>
      </w:r>
    </w:p>
    <w:p w14:paraId="02F4F439" w14:textId="77777777" w:rsidR="00960BFE" w:rsidRDefault="00000000">
      <w:r>
        <w:t>&lt;assign_options&gt; : ;</w:t>
      </w:r>
    </w:p>
    <w:p w14:paraId="0A49F0B9" w14:textId="77777777" w:rsidR="00960BFE" w:rsidRDefault="00000000">
      <w:r>
        <w:t>&lt;if&gt; : while, for, if, do, ID, try, throw, return, continue, break, DT, (, }</w:t>
      </w:r>
    </w:p>
    <w:p w14:paraId="51A49DA9" w14:textId="77777777" w:rsidR="00960BFE" w:rsidRDefault="00000000">
      <w:r>
        <w:t>&lt;else&gt; : while, for, if, do, ID, try, throw, return, continue, break, DT, (, }</w:t>
      </w:r>
    </w:p>
    <w:p w14:paraId="33412C8F" w14:textId="77777777" w:rsidR="00960BFE" w:rsidRDefault="00000000">
      <w:r>
        <w:t>&lt;do_while&gt; : while, for, if, do, ID, try, throw, return, continue, break, DT, (, }</w:t>
      </w:r>
    </w:p>
    <w:p w14:paraId="66574223" w14:textId="62F89DF7" w:rsidR="00960BFE" w:rsidRDefault="00000000">
      <w:r>
        <w:t>&lt;this</w:t>
      </w:r>
      <w:r w:rsidR="003F0692">
        <w:t>_rule</w:t>
      </w:r>
      <w:r>
        <w:t>&gt; :</w:t>
      </w:r>
      <w:r w:rsidR="003F0692">
        <w:t xml:space="preserve"> ; </w:t>
      </w:r>
      <w:r w:rsidR="003F0692" w:rsidRPr="003F0692">
        <w:t xml:space="preserve">, </w:t>
      </w:r>
      <w:r w:rsidR="003F0692">
        <w:t>)</w:t>
      </w:r>
    </w:p>
    <w:p w14:paraId="3C0356CD" w14:textId="5EEC5DC7" w:rsidR="003F0692" w:rsidRPr="003F0692" w:rsidRDefault="003F0692">
      <w:pPr>
        <w:rPr>
          <w:bCs/>
          <w:sz w:val="18"/>
          <w:szCs w:val="18"/>
        </w:rPr>
      </w:pPr>
      <w:r w:rsidRPr="003F0692">
        <w:rPr>
          <w:rFonts w:ascii="Calibri" w:eastAsia="Calibri" w:hAnsi="Calibri" w:cs="Calibri"/>
          <w:bCs/>
          <w:szCs w:val="24"/>
        </w:rPr>
        <w:t>&lt;id_or_func_call&gt;</w:t>
      </w:r>
      <w:r>
        <w:rPr>
          <w:rFonts w:ascii="Calibri" w:eastAsia="Calibri" w:hAnsi="Calibri" w:cs="Calibri"/>
          <w:bCs/>
          <w:szCs w:val="24"/>
        </w:rPr>
        <w:t xml:space="preserve">:  </w:t>
      </w:r>
      <w:r>
        <w:t xml:space="preserve">; </w:t>
      </w:r>
      <w:r w:rsidRPr="003F0692">
        <w:t xml:space="preserve">, </w:t>
      </w:r>
      <w:r>
        <w:t>)</w:t>
      </w:r>
    </w:p>
    <w:p w14:paraId="3C9130E6" w14:textId="77777777" w:rsidR="00960BFE" w:rsidRDefault="00000000">
      <w:r>
        <w:t>&lt;func_call&gt; : while, for, if, do, ID, try, throw, return, continue, break, DT, (, }</w:t>
      </w:r>
    </w:p>
    <w:p w14:paraId="290DCEE2" w14:textId="77777777" w:rsidR="00960BFE" w:rsidRDefault="00000000">
      <w:r>
        <w:t>&lt;arg_list&gt; : )</w:t>
      </w:r>
    </w:p>
    <w:p w14:paraId="11C67A16" w14:textId="77777777" w:rsidR="00960BFE" w:rsidRDefault="00000000">
      <w:r>
        <w:t>&lt;arg_list_tail&gt; : )</w:t>
      </w:r>
    </w:p>
    <w:p w14:paraId="06466A7F" w14:textId="77777777" w:rsidR="00960BFE" w:rsidRDefault="00000000">
      <w:r>
        <w:t>&lt;arg&gt; : ,, )</w:t>
      </w:r>
    </w:p>
    <w:p w14:paraId="56704F12" w14:textId="77777777" w:rsidR="00960BFE" w:rsidRDefault="00000000">
      <w:r>
        <w:t>&lt;Expr&gt; : ), ;</w:t>
      </w:r>
    </w:p>
    <w:p w14:paraId="2D964393" w14:textId="77777777" w:rsidR="00960BFE" w:rsidRDefault="00000000">
      <w:r>
        <w:t>&lt;AssignExpr&gt; : ), ;</w:t>
      </w:r>
    </w:p>
    <w:p w14:paraId="78AB36AA" w14:textId="77777777" w:rsidR="00960BFE" w:rsidRDefault="00000000">
      <w:r>
        <w:t>&lt;AssignExpr'&gt; : ), ;</w:t>
      </w:r>
    </w:p>
    <w:p w14:paraId="5B5D16E9" w14:textId="77777777" w:rsidR="00960BFE" w:rsidRDefault="00000000">
      <w:r>
        <w:t>&lt;OrExpr&gt; : =, +=, -=, *=, /=, %=, ), ;</w:t>
      </w:r>
    </w:p>
    <w:p w14:paraId="1D44CBED" w14:textId="77777777" w:rsidR="00960BFE" w:rsidRDefault="00000000">
      <w:r>
        <w:t>&lt;OrExpr'&gt; : ), ;</w:t>
      </w:r>
    </w:p>
    <w:p w14:paraId="7350106C" w14:textId="77777777" w:rsidR="00960BFE" w:rsidRDefault="00000000">
      <w:r>
        <w:t>&lt;AndExpr&gt; : OR, ), ;</w:t>
      </w:r>
    </w:p>
    <w:p w14:paraId="6192EA74" w14:textId="77777777" w:rsidR="00960BFE" w:rsidRDefault="00000000">
      <w:r>
        <w:t>&lt;AndExpr'&gt; : ), ;</w:t>
      </w:r>
    </w:p>
    <w:p w14:paraId="5C3961A5" w14:textId="77777777" w:rsidR="00960BFE" w:rsidRDefault="00000000">
      <w:r>
        <w:t>&lt;EqualityExpr&gt; : AND, ), ;</w:t>
      </w:r>
    </w:p>
    <w:p w14:paraId="2063DA4C" w14:textId="77777777" w:rsidR="00960BFE" w:rsidRDefault="00000000">
      <w:r>
        <w:t>&lt;EqualityExpr'&gt; : ), ;</w:t>
      </w:r>
    </w:p>
    <w:p w14:paraId="31BA69E8" w14:textId="77777777" w:rsidR="00960BFE" w:rsidRDefault="00000000">
      <w:r>
        <w:t>&lt;RelationalExpr&gt; : ==, !=, ), ;</w:t>
      </w:r>
    </w:p>
    <w:p w14:paraId="577DAA05" w14:textId="77777777" w:rsidR="00960BFE" w:rsidRDefault="00000000">
      <w:r>
        <w:t>&lt;RelationalExpr'&gt; : ), ;</w:t>
      </w:r>
    </w:p>
    <w:p w14:paraId="0AF05943" w14:textId="77777777" w:rsidR="00960BFE" w:rsidRDefault="00000000">
      <w:r>
        <w:lastRenderedPageBreak/>
        <w:t>&lt;AdditiveExpr&gt; : &lt;, &gt;, &lt;=, &gt;=, ), ;</w:t>
      </w:r>
    </w:p>
    <w:p w14:paraId="419D11D7" w14:textId="77777777" w:rsidR="00960BFE" w:rsidRDefault="00000000">
      <w:r>
        <w:t>&lt;AdditiveExpr'&gt; : ), ;</w:t>
      </w:r>
    </w:p>
    <w:p w14:paraId="41C24F47" w14:textId="77777777" w:rsidR="00960BFE" w:rsidRDefault="00000000">
      <w:r>
        <w:t>&lt;MultiplicativeExpr&gt; : +, -, ), ;</w:t>
      </w:r>
    </w:p>
    <w:p w14:paraId="56683F64" w14:textId="77777777" w:rsidR="00960BFE" w:rsidRDefault="00000000">
      <w:r>
        <w:t>&lt;MultiplicativeExpr'&gt; : ), ;</w:t>
      </w:r>
    </w:p>
    <w:p w14:paraId="7854CF0B" w14:textId="77777777" w:rsidR="00960BFE" w:rsidRDefault="00000000">
      <w:r>
        <w:t>&lt;UnaryExpr&gt; : *, /, %, ), ;</w:t>
      </w:r>
    </w:p>
    <w:p w14:paraId="6897D287" w14:textId="77777777" w:rsidR="00960BFE" w:rsidRDefault="00000000">
      <w:r>
        <w:t>&lt;Primary&gt; : *, /, %, ), ;</w:t>
      </w:r>
    </w:p>
    <w:p w14:paraId="237476DC" w14:textId="77777777" w:rsidR="00960BFE" w:rsidRDefault="00000000">
      <w:r>
        <w:t>&lt;return&gt; : while, for, if, do, ID, try, throw, return, continue, break, DT, (, }</w:t>
      </w:r>
    </w:p>
    <w:p w14:paraId="4600AC64" w14:textId="77777777" w:rsidR="00960BFE" w:rsidRDefault="00000000">
      <w:r>
        <w:t>&lt;return_options&gt; : ;</w:t>
      </w:r>
    </w:p>
    <w:p w14:paraId="22E24355" w14:textId="77777777" w:rsidR="00960BFE" w:rsidRDefault="00000000">
      <w:r>
        <w:t>&lt;continue&gt; : ;</w:t>
      </w:r>
    </w:p>
    <w:p w14:paraId="5D3DE6E6" w14:textId="77777777" w:rsidR="00960BFE" w:rsidRDefault="00000000">
      <w:r>
        <w:t>&lt;break&gt; : ;</w:t>
      </w:r>
    </w:p>
    <w:p w14:paraId="2ACFE949" w14:textId="70991B0A" w:rsidR="00960BFE" w:rsidRDefault="00000000">
      <w:r>
        <w:t>&lt;try</w:t>
      </w:r>
      <w:r w:rsidR="00B97861">
        <w:t>_statement</w:t>
      </w:r>
      <w:r>
        <w:t>&gt; : while, for, if, do, ID, throw, return, continue, break, DT, (, }</w:t>
      </w:r>
    </w:p>
    <w:p w14:paraId="0535664C" w14:textId="77777777" w:rsidR="00960BFE" w:rsidRDefault="00000000">
      <w:r>
        <w:t>&lt;catch_list&gt; : while, for, if, do, ID, throw, return, continue, break, DT, (, }</w:t>
      </w:r>
    </w:p>
    <w:p w14:paraId="6CA21DBD" w14:textId="77777777" w:rsidR="00960BFE" w:rsidRDefault="00000000">
      <w:r>
        <w:t>&lt;catch_list_tail&gt; : while, for, if, do, ID, throw, return, continue, break, DT, (, }</w:t>
      </w:r>
    </w:p>
    <w:p w14:paraId="225BDB57" w14:textId="77777777" w:rsidR="00960BFE" w:rsidRDefault="00000000">
      <w:r>
        <w:t>&lt;throw&gt; : ;</w:t>
      </w:r>
    </w:p>
    <w:p w14:paraId="38FA5FDD" w14:textId="77777777" w:rsidR="00960BFE" w:rsidRDefault="00000000">
      <w:r>
        <w:t>&lt;throw_options&gt; : :</w:t>
      </w:r>
    </w:p>
    <w:sectPr w:rsidR="00960BF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05239068">
    <w:abstractNumId w:val="8"/>
  </w:num>
  <w:num w:numId="2" w16cid:durableId="561449049">
    <w:abstractNumId w:val="6"/>
  </w:num>
  <w:num w:numId="3" w16cid:durableId="1349024837">
    <w:abstractNumId w:val="5"/>
  </w:num>
  <w:num w:numId="4" w16cid:durableId="329795768">
    <w:abstractNumId w:val="4"/>
  </w:num>
  <w:num w:numId="5" w16cid:durableId="370423015">
    <w:abstractNumId w:val="7"/>
  </w:num>
  <w:num w:numId="6" w16cid:durableId="1943144130">
    <w:abstractNumId w:val="3"/>
  </w:num>
  <w:num w:numId="7" w16cid:durableId="2049336512">
    <w:abstractNumId w:val="2"/>
  </w:num>
  <w:num w:numId="8" w16cid:durableId="1180631144">
    <w:abstractNumId w:val="1"/>
  </w:num>
  <w:num w:numId="9" w16cid:durableId="1692680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1769"/>
    <w:rsid w:val="0029639D"/>
    <w:rsid w:val="00326F90"/>
    <w:rsid w:val="003F0692"/>
    <w:rsid w:val="0048486B"/>
    <w:rsid w:val="005A3522"/>
    <w:rsid w:val="006D2CF5"/>
    <w:rsid w:val="006E074A"/>
    <w:rsid w:val="0076006E"/>
    <w:rsid w:val="00960BFE"/>
    <w:rsid w:val="00A50B34"/>
    <w:rsid w:val="00AA1D8D"/>
    <w:rsid w:val="00B23E7E"/>
    <w:rsid w:val="00B47730"/>
    <w:rsid w:val="00B97861"/>
    <w:rsid w:val="00BB4BC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82D59E"/>
  <w14:defaultImageDpi w14:val="300"/>
  <w15:docId w15:val="{A385309D-0524-4AC1-98CD-537369E8D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37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KAPITAN</cp:lastModifiedBy>
  <cp:revision>9</cp:revision>
  <dcterms:created xsi:type="dcterms:W3CDTF">2013-12-23T23:15:00Z</dcterms:created>
  <dcterms:modified xsi:type="dcterms:W3CDTF">2025-04-30T02:40:00Z</dcterms:modified>
  <cp:category/>
</cp:coreProperties>
</file>